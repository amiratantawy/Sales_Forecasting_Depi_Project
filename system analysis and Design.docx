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4AF4" w:rsidRPr="007F354C" w:rsidRDefault="007F354C" w:rsidP="007F354C">
      <w:pPr>
        <w:pStyle w:val="Heading1"/>
        <w:rPr>
          <w:b w:val="0"/>
          <w:bCs w:val="0"/>
          <w:color w:val="000000" w:themeColor="text1"/>
          <w:u w:val="single"/>
        </w:rPr>
      </w:pPr>
      <w:r w:rsidRPr="007F354C">
        <w:rPr>
          <w:b w:val="0"/>
          <w:bCs w:val="0"/>
          <w:color w:val="000000" w:themeColor="text1"/>
          <w:u w:val="single"/>
        </w:rPr>
        <w:t xml:space="preserve">System Design and Analysis: </w:t>
      </w:r>
    </w:p>
    <w:p w:rsidR="00304AF4" w:rsidRDefault="00304AF4"/>
    <w:p w:rsidR="00304AF4" w:rsidRDefault="007F354C">
      <w:r>
        <w:t xml:space="preserve"> 1. Introduction</w:t>
      </w:r>
    </w:p>
    <w:p w:rsidR="00304AF4" w:rsidRDefault="007F354C">
      <w:r>
        <w:t xml:space="preserve"> 1.1 Project Overview</w:t>
      </w:r>
      <w:bookmarkStart w:id="0" w:name="_GoBack"/>
      <w:bookmarkEnd w:id="0"/>
    </w:p>
    <w:p w:rsidR="00304AF4" w:rsidRDefault="007F354C">
      <w:r>
        <w:t xml:space="preserve">Supermarket sales prediction aims to analyze historical sales data to forecast future sales trends. This helps in inventory management, demand </w:t>
      </w:r>
      <w:r>
        <w:t>forecasting, pricing strategies, and revenue optimization. This system uses Exploratory Data Analysis (EDA) and machine learning models to extract valuable insights from supermarket transactions.</w:t>
      </w:r>
    </w:p>
    <w:p w:rsidR="00304AF4" w:rsidRDefault="00304AF4"/>
    <w:p w:rsidR="00304AF4" w:rsidRDefault="007F354C">
      <w:r>
        <w:t xml:space="preserve"> 1.2 Objectives</w:t>
      </w:r>
    </w:p>
    <w:p w:rsidR="00304AF4" w:rsidRDefault="007F354C">
      <w:r>
        <w:t>- Perform EDA to identify key trends, pa</w:t>
      </w:r>
      <w:r>
        <w:t>tterns, and correlations in the sales dataset.</w:t>
      </w:r>
    </w:p>
    <w:p w:rsidR="00304AF4" w:rsidRDefault="007F354C">
      <w:r>
        <w:t>- Develop a predictive model to forecast sales based on different factors.</w:t>
      </w:r>
    </w:p>
    <w:p w:rsidR="00304AF4" w:rsidRDefault="007F354C">
      <w:r>
        <w:t>- Optimize business decisions using data-driven insights.</w:t>
      </w:r>
    </w:p>
    <w:p w:rsidR="00304AF4" w:rsidRDefault="007F354C">
      <w:r>
        <w:t>- Improve inventory and pricing strategies for supermarkets.</w:t>
      </w:r>
    </w:p>
    <w:p w:rsidR="00304AF4" w:rsidRDefault="00304AF4"/>
    <w:p w:rsidR="00304AF4" w:rsidRDefault="007F354C">
      <w:r>
        <w:t xml:space="preserve"> 2. System A</w:t>
      </w:r>
      <w:r>
        <w:t>rchitecture</w:t>
      </w:r>
    </w:p>
    <w:p w:rsidR="00304AF4" w:rsidRDefault="007F354C">
      <w:r>
        <w:t xml:space="preserve"> 2.1 Data Flow</w:t>
      </w:r>
    </w:p>
    <w:p w:rsidR="00304AF4" w:rsidRDefault="007F354C">
      <w:r>
        <w:t>1. Data Collection: Supermarket transaction records (sales, customer info, product categories, timestamps, etc.).</w:t>
      </w:r>
    </w:p>
    <w:p w:rsidR="00304AF4" w:rsidRDefault="007F354C">
      <w:r>
        <w:t>2. Data Preprocessing: Handling missing values, feature engineering, outlier detection, and transformation.</w:t>
      </w:r>
    </w:p>
    <w:p w:rsidR="00304AF4" w:rsidRDefault="007F354C">
      <w:r>
        <w:t>3. E</w:t>
      </w:r>
      <w:r>
        <w:t>DA: Statistical summaries, visualizations, correlation analysis, and trend detection.</w:t>
      </w:r>
    </w:p>
    <w:p w:rsidR="00304AF4" w:rsidRDefault="007F354C">
      <w:r>
        <w:t>4. Model Training: Using regression or machine learning algorithms to predict future sales.</w:t>
      </w:r>
    </w:p>
    <w:p w:rsidR="00304AF4" w:rsidRDefault="007F354C">
      <w:r>
        <w:t>5. Model Evaluation: Assessing performance using RMSE, MAE, and R-squared.</w:t>
      </w:r>
    </w:p>
    <w:p w:rsidR="00304AF4" w:rsidRDefault="007F354C">
      <w:r>
        <w:t xml:space="preserve">6. </w:t>
      </w:r>
      <w:r>
        <w:t>Deployment: Implementing the trained model into a real-world application for forecasting.</w:t>
      </w:r>
    </w:p>
    <w:p w:rsidR="00304AF4" w:rsidRDefault="00304AF4"/>
    <w:p w:rsidR="00304AF4" w:rsidRDefault="007F354C">
      <w:r>
        <w:t xml:space="preserve"> 2.2 Technologies Used</w:t>
      </w:r>
    </w:p>
    <w:p w:rsidR="00304AF4" w:rsidRDefault="007F354C">
      <w:r>
        <w:lastRenderedPageBreak/>
        <w:t>- Programming Language: Python</w:t>
      </w:r>
    </w:p>
    <w:p w:rsidR="00304AF4" w:rsidRDefault="007F354C">
      <w:r>
        <w:t>- Libraries: Pandas, NumPy, Matplotlib, Seaborn, Scikit-learn</w:t>
      </w:r>
    </w:p>
    <w:p w:rsidR="00304AF4" w:rsidRDefault="007F354C">
      <w:r>
        <w:t>- Data Storage: CSV/SQL Database</w:t>
      </w:r>
    </w:p>
    <w:p w:rsidR="00304AF4" w:rsidRDefault="007F354C">
      <w:r>
        <w:t>- Model Deplo</w:t>
      </w:r>
      <w:r>
        <w:t>yment: Flask/FastAPI for API integration</w:t>
      </w:r>
    </w:p>
    <w:p w:rsidR="00304AF4" w:rsidRDefault="007F354C">
      <w:r>
        <w:t>- Visualization Tools: Power BI / Tableau (Optional)</w:t>
      </w:r>
    </w:p>
    <w:p w:rsidR="00304AF4" w:rsidRDefault="00304AF4"/>
    <w:p w:rsidR="00304AF4" w:rsidRDefault="007F354C">
      <w:r>
        <w:t xml:space="preserve"> 3. Exploratory Data Analysis (EDA)</w:t>
      </w:r>
    </w:p>
    <w:p w:rsidR="00304AF4" w:rsidRDefault="007F354C">
      <w:r>
        <w:t xml:space="preserve"> 3.1 Data Insights</w:t>
      </w:r>
    </w:p>
    <w:p w:rsidR="00304AF4" w:rsidRDefault="007F354C">
      <w:r>
        <w:t>- Sales Trends: Identifying high/low sales periods.</w:t>
      </w:r>
    </w:p>
    <w:p w:rsidR="00304AF4" w:rsidRDefault="007F354C">
      <w:r>
        <w:t xml:space="preserve">- Product Demand Analysis: Finding best-selling </w:t>
      </w:r>
      <w:r>
        <w:t>and least-selling products.</w:t>
      </w:r>
    </w:p>
    <w:p w:rsidR="00304AF4" w:rsidRDefault="007F354C">
      <w:r>
        <w:t>- Customer Segmentation: Analyzing customer purchase behaviors.</w:t>
      </w:r>
    </w:p>
    <w:p w:rsidR="00304AF4" w:rsidRDefault="007F354C">
      <w:r>
        <w:t>- Seasonality &amp; Holidays: Studying the impact of events on sales.</w:t>
      </w:r>
    </w:p>
    <w:p w:rsidR="00304AF4" w:rsidRDefault="00304AF4"/>
    <w:p w:rsidR="00304AF4" w:rsidRDefault="007F354C">
      <w:r>
        <w:t xml:space="preserve"> 3.2 Key Visualizations</w:t>
      </w:r>
    </w:p>
    <w:p w:rsidR="00304AF4" w:rsidRDefault="007F354C">
      <w:r>
        <w:t>- Histogram &amp; Boxplots: Distribution of sales data.</w:t>
      </w:r>
    </w:p>
    <w:p w:rsidR="00304AF4" w:rsidRDefault="007F354C">
      <w:r>
        <w:t>- Correlation Matr</w:t>
      </w:r>
      <w:r>
        <w:t>ix: Relationship between different features.</w:t>
      </w:r>
    </w:p>
    <w:p w:rsidR="00304AF4" w:rsidRDefault="007F354C">
      <w:r>
        <w:t>- Time Series Plots: Sales patterns over time.</w:t>
      </w:r>
    </w:p>
    <w:p w:rsidR="00304AF4" w:rsidRDefault="007F354C">
      <w:r>
        <w:t>- Heatmaps: Sales intensity by location, time, or product category.</w:t>
      </w:r>
    </w:p>
    <w:p w:rsidR="00304AF4" w:rsidRDefault="00304AF4"/>
    <w:p w:rsidR="00304AF4" w:rsidRDefault="007F354C">
      <w:r>
        <w:t xml:space="preserve"> 4. Machine Learning Model Design</w:t>
      </w:r>
    </w:p>
    <w:p w:rsidR="00304AF4" w:rsidRDefault="007F354C">
      <w:r>
        <w:t xml:space="preserve"> 4.1 Feature Engineering</w:t>
      </w:r>
    </w:p>
    <w:p w:rsidR="00304AF4" w:rsidRDefault="007F354C">
      <w:r>
        <w:t>- Extracting time-based feature</w:t>
      </w:r>
      <w:r>
        <w:t>s (day, month, seasonality).</w:t>
      </w:r>
    </w:p>
    <w:p w:rsidR="00304AF4" w:rsidRDefault="007F354C">
      <w:r>
        <w:t>- Encoding categorical variables (product category, payment method).</w:t>
      </w:r>
    </w:p>
    <w:p w:rsidR="00304AF4" w:rsidRDefault="007F354C">
      <w:r>
        <w:t>- Creating new features like customer frequency and discount impact.</w:t>
      </w:r>
    </w:p>
    <w:p w:rsidR="00304AF4" w:rsidRDefault="00304AF4"/>
    <w:p w:rsidR="00304AF4" w:rsidRDefault="007F354C">
      <w:r>
        <w:t xml:space="preserve"> 4.2 Model Selection</w:t>
      </w:r>
    </w:p>
    <w:p w:rsidR="00304AF4" w:rsidRDefault="007F354C">
      <w:r>
        <w:lastRenderedPageBreak/>
        <w:t>- Regression Models: Linear Regression, Ridge, Lasso.</w:t>
      </w:r>
    </w:p>
    <w:p w:rsidR="00304AF4" w:rsidRDefault="007F354C">
      <w:r>
        <w:t>- Tree-Bas</w:t>
      </w:r>
      <w:r>
        <w:t>ed Models: Decision Trees, Random Forest, XGBoost.</w:t>
      </w:r>
    </w:p>
    <w:p w:rsidR="00304AF4" w:rsidRDefault="007F354C">
      <w:r>
        <w:t>- Deep Learning (Optional): Neural Networks for complex pattern detection.</w:t>
      </w:r>
    </w:p>
    <w:p w:rsidR="00304AF4" w:rsidRDefault="00304AF4"/>
    <w:p w:rsidR="00304AF4" w:rsidRDefault="007F354C">
      <w:r>
        <w:t xml:space="preserve"> 4.3 Model Evaluation Metrics</w:t>
      </w:r>
    </w:p>
    <w:p w:rsidR="00304AF4" w:rsidRDefault="007F354C">
      <w:r>
        <w:t>- Root Mean Square Error (RMSE)</w:t>
      </w:r>
    </w:p>
    <w:p w:rsidR="00304AF4" w:rsidRDefault="007F354C">
      <w:r>
        <w:t>- Mean Absolute Error (MAE)</w:t>
      </w:r>
    </w:p>
    <w:p w:rsidR="00304AF4" w:rsidRDefault="007F354C">
      <w:r>
        <w:t>- R-squared (R²)</w:t>
      </w:r>
    </w:p>
    <w:p w:rsidR="00304AF4" w:rsidRDefault="00304AF4"/>
    <w:p w:rsidR="00304AF4" w:rsidRDefault="007F354C">
      <w:r>
        <w:t xml:space="preserve"> 5. System Imple</w:t>
      </w:r>
      <w:r>
        <w:t>mentation Plan</w:t>
      </w:r>
    </w:p>
    <w:p w:rsidR="00304AF4" w:rsidRDefault="007F354C">
      <w:r>
        <w:t xml:space="preserve"> 5.1 Data Processing Pipeline</w:t>
      </w:r>
    </w:p>
    <w:p w:rsidR="00304AF4" w:rsidRDefault="007F354C">
      <w:r>
        <w:t>1. Data Cleaning: Removing null values and standardizing formats.</w:t>
      </w:r>
    </w:p>
    <w:p w:rsidR="00304AF4" w:rsidRDefault="007F354C">
      <w:r>
        <w:t>2. Feature Engineering: Creating meaningful features to improve model performance.</w:t>
      </w:r>
    </w:p>
    <w:p w:rsidR="00304AF4" w:rsidRDefault="007F354C">
      <w:r>
        <w:t xml:space="preserve">3. Training &amp; Validation: Splitting data into train/test </w:t>
      </w:r>
      <w:r>
        <w:t>sets, hyperparameter tuning.</w:t>
      </w:r>
    </w:p>
    <w:p w:rsidR="00304AF4" w:rsidRDefault="007F354C">
      <w:r>
        <w:t>4. Evaluation &amp; Iteration: Optimizing model based on performance metrics.</w:t>
      </w:r>
    </w:p>
    <w:p w:rsidR="00304AF4" w:rsidRDefault="00304AF4"/>
    <w:p w:rsidR="00304AF4" w:rsidRDefault="007F354C">
      <w:r>
        <w:t xml:space="preserve"> 5.2 Deployment Strategy</w:t>
      </w:r>
    </w:p>
    <w:p w:rsidR="00304AF4" w:rsidRDefault="007F354C">
      <w:r>
        <w:t>- API Integration: Flask/FastAPI to serve predictions.</w:t>
      </w:r>
    </w:p>
    <w:p w:rsidR="00304AF4" w:rsidRDefault="007F354C">
      <w:r>
        <w:t>- Dashboard Visualization: Power BI/Tableau for real-time monitoring.</w:t>
      </w:r>
    </w:p>
    <w:p w:rsidR="00304AF4" w:rsidRDefault="007F354C">
      <w:r>
        <w:t>- Automation: Updating model with new sales data periodically.</w:t>
      </w:r>
    </w:p>
    <w:p w:rsidR="00304AF4" w:rsidRDefault="00304AF4"/>
    <w:p w:rsidR="00304AF4" w:rsidRDefault="007F354C">
      <w:r>
        <w:t xml:space="preserve"> 6. Conclusion &amp; Future Enhancements</w:t>
      </w:r>
    </w:p>
    <w:p w:rsidR="00304AF4" w:rsidRDefault="007F354C">
      <w:r>
        <w:t>- Business Impact: Improved decision-making, better inventory management, and optimized pricing strategies.</w:t>
      </w:r>
    </w:p>
    <w:p w:rsidR="00304AF4" w:rsidRDefault="007F354C">
      <w:r>
        <w:t>- Future Enhancements:</w:t>
      </w:r>
    </w:p>
    <w:p w:rsidR="00304AF4" w:rsidRDefault="007F354C">
      <w:r>
        <w:t>- Implement deep lear</w:t>
      </w:r>
      <w:r>
        <w:t>ning models for better accuracy.</w:t>
      </w:r>
    </w:p>
    <w:p w:rsidR="00304AF4" w:rsidRDefault="007F354C">
      <w:r>
        <w:lastRenderedPageBreak/>
        <w:t>- Integrate real-time sales data using cloud storage.</w:t>
      </w:r>
    </w:p>
    <w:p w:rsidR="00304AF4" w:rsidRDefault="007F354C">
      <w:r>
        <w:t>- Develop a mobile-friendly dashboard for real-time insights.</w:t>
      </w:r>
    </w:p>
    <w:p w:rsidR="00304AF4" w:rsidRDefault="00304AF4"/>
    <w:p w:rsidR="00304AF4" w:rsidRDefault="007F354C">
      <w:r>
        <w:t>This system design and analysis provide a roadmap for effectively predicting supermarket sales using EDA a</w:t>
      </w:r>
      <w:r>
        <w:t>nd machine learning models while ensuring scalability and business value.</w:t>
      </w:r>
    </w:p>
    <w:p w:rsidR="00304AF4" w:rsidRDefault="00304AF4"/>
    <w:sectPr w:rsidR="00304AF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04AF4"/>
    <w:rsid w:val="00326F90"/>
    <w:rsid w:val="007F354C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52F17DA-7BF7-4B2C-A204-C7CFFBBF94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571</Words>
  <Characters>3257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3821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HERO</cp:lastModifiedBy>
  <cp:revision>2</cp:revision>
  <dcterms:created xsi:type="dcterms:W3CDTF">2025-02-22T00:42:00Z</dcterms:created>
  <dcterms:modified xsi:type="dcterms:W3CDTF">2025-02-22T00:42:00Z</dcterms:modified>
</cp:coreProperties>
</file>